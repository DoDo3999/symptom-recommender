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Agnos Symptom Recommender - Solution Overview</w:t>
      </w:r>
    </w:p>
    <w:p>
      <w:pPr>
        <w:pStyle w:val="Heading1"/>
      </w:pPr>
      <w:r>
        <w:t>1. Problem Understanding</w:t>
      </w:r>
    </w:p>
    <w:p>
      <w:r>
        <w:t>โจทย์คือการสร้างระบบ Symptom Recommender ที่ เมื่อผู้ใช้เลือกอาการบางอย่างแล้ว ระบบจะแนะนำอาการที่น่าจะเกิดร่วมกันต่อไป คล้ายระบบแนะนำหนังของ Netflix.</w:t>
      </w:r>
    </w:p>
    <w:p>
      <w:pPr>
        <w:pStyle w:val="Heading1"/>
      </w:pPr>
      <w:r>
        <w:t>2. Data &amp; Preprocessing</w:t>
      </w:r>
    </w:p>
    <w:p>
      <w:r>
        <w:t>- Input: 1,000 patient records (gender, age, symptoms)</w:t>
        <w:br/>
        <w:t>- ใช้คอลัมน์ search_term เป็นแหล่งอาการหลัก</w:t>
        <w:br/>
        <w:t>- Normalize text, รวมคำพ้องใน config/synonyms.yaml</w:t>
        <w:br/>
        <w:t>- แปลง age → age group bins (เช่น 20-39)</w:t>
        <w:br/>
        <w:t>- Output = transaction (gender, age_group, [symptoms])</w:t>
      </w:r>
    </w:p>
    <w:p>
      <w:pPr>
        <w:pStyle w:val="Heading1"/>
      </w:pPr>
      <w:r>
        <w:t>3. Modeling Approach</w:t>
      </w:r>
    </w:p>
    <w:p>
      <w:r>
        <w:t>- ใช้ Association-based Recommendation (co-occurrence + Lift)</w:t>
        <w:br/>
        <w:t>- Hybrid: Global + Profile-based (เพศ, อายุ)</w:t>
        <w:br/>
        <w:t>- Score(b|S) = (1-α)*Lift_global + α*Lift_profile (α=0.5)</w:t>
      </w:r>
    </w:p>
    <w:p>
      <w:pPr>
        <w:pStyle w:val="Heading1"/>
      </w:pPr>
      <w:r>
        <w:t>4. Evaluation</w:t>
      </w:r>
    </w:p>
    <w:p>
      <w:r>
        <w:t>- Leave-One-Out Evaluation</w:t>
        <w:br/>
        <w:t>- Metrics: Hit@10 ≈ 0.38, MAP@10 ≈ 0.20 (baseline)</w:t>
      </w:r>
    </w:p>
    <w:p>
      <w:pPr>
        <w:pStyle w:val="Heading1"/>
      </w:pPr>
      <w:r>
        <w:t>5. API Interface</w:t>
      </w:r>
    </w:p>
    <w:p>
      <w:r>
        <w:t>Framework: FastAPI</w:t>
        <w:br/>
        <w:t>Endpoint: POST /recommend</w:t>
        <w:br/>
        <w:t>Input Example:</w:t>
        <w:br/>
        <w:t>{gender: 'ชาย', age: 26, symptoms: ['ไอ'], top_k: 10}</w:t>
        <w:br/>
        <w:br/>
        <w:t>Output Example:</w:t>
        <w:br/>
        <w:t>{bucket: 'ชาย|||20-39', items:[{symptom: 'น้ำมูกไหล', score: 5.3}, ...]}</w:t>
      </w:r>
    </w:p>
    <w:p>
      <w:pPr>
        <w:pStyle w:val="Heading1"/>
      </w:pPr>
      <w:r>
        <w:t>6. Deployment &amp; Usage</w:t>
      </w:r>
    </w:p>
    <w:p>
      <w:r>
        <w:t>- pip install -r requirements.txt</w:t>
        <w:br/>
        <w:t>- Train: python -m src.train_recommender --config config/config.yaml</w:t>
        <w:br/>
        <w:t>- Eval: python -m src.eval --config config/config.yaml --k 10</w:t>
        <w:br/>
        <w:t>- Serve API: uvicorn src.serve_api:app --reload --host 0.0.0.0 --port 8000</w:t>
        <w:br/>
        <w:t>- Swagger UI: http://localhost:8000/docs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